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  <w:b/>
          <w:bCs/>
        </w:rPr>
        <w:t>CENG 342 - Homework 3 Report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tr-TR"/>
        </w:rPr>
      </w:pPr>
      <w:r>
        <w:rPr>
          <w:rFonts w:hint="default"/>
          <w:lang w:val="tr-TR"/>
        </w:rPr>
        <w:t>Matrix 1 Results:</w:t>
      </w:r>
    </w:p>
    <w:p>
      <w:pPr>
        <w:jc w:val="both"/>
        <w:rPr>
          <w:rFonts w:hint="default"/>
        </w:rPr>
      </w:pPr>
    </w:p>
    <w:tbl>
      <w:tblPr>
        <w:tblStyle w:val="1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006"/>
        <w:gridCol w:w="2278"/>
        <w:gridCol w:w="2263"/>
        <w:gridCol w:w="3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0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Number of Cores</w:t>
            </w:r>
          </w:p>
        </w:tc>
        <w:tc>
          <w:tcPr>
            <w:tcW w:w="2278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Elapsed Time(s)</w:t>
            </w:r>
          </w:p>
        </w:tc>
        <w:tc>
          <w:tcPr>
            <w:tcW w:w="226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Speed-Up (S=T</w:t>
            </w:r>
            <w:r>
              <w:rPr>
                <w:rFonts w:hint="default"/>
                <w:b/>
                <w:bCs/>
                <w:sz w:val="24"/>
                <w:szCs w:val="24"/>
                <w:vertAlign w:val="subscript"/>
                <w:lang w:val="tr-TR"/>
              </w:rPr>
              <w:t>serial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/T</w:t>
            </w:r>
            <w:r>
              <w:rPr>
                <w:rFonts w:hint="default"/>
                <w:b/>
                <w:bCs/>
                <w:sz w:val="24"/>
                <w:szCs w:val="24"/>
                <w:vertAlign w:val="subscript"/>
                <w:lang w:val="tr-TR"/>
              </w:rPr>
              <w:t>parallel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)</w:t>
            </w:r>
          </w:p>
        </w:tc>
        <w:tc>
          <w:tcPr>
            <w:tcW w:w="314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Efficiency (E=T</w:t>
            </w:r>
            <w:r>
              <w:rPr>
                <w:rFonts w:hint="default"/>
                <w:b/>
                <w:bCs/>
                <w:sz w:val="24"/>
                <w:szCs w:val="24"/>
                <w:vertAlign w:val="subscript"/>
                <w:lang w:val="tr-TR"/>
              </w:rPr>
              <w:t>serial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/p*T</w:t>
            </w:r>
            <w:r>
              <w:rPr>
                <w:rFonts w:hint="default"/>
                <w:b/>
                <w:bCs/>
                <w:sz w:val="24"/>
                <w:szCs w:val="24"/>
                <w:vertAlign w:val="subscript"/>
                <w:lang w:val="tr-TR"/>
              </w:rPr>
              <w:t>parallel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0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  <w:tc>
          <w:tcPr>
            <w:tcW w:w="2278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0.033</w:t>
            </w:r>
          </w:p>
        </w:tc>
        <w:tc>
          <w:tcPr>
            <w:tcW w:w="2263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  <w:tc>
          <w:tcPr>
            <w:tcW w:w="314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0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2</w:t>
            </w:r>
          </w:p>
        </w:tc>
        <w:tc>
          <w:tcPr>
            <w:tcW w:w="2278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0.029</w:t>
            </w:r>
          </w:p>
        </w:tc>
        <w:tc>
          <w:tcPr>
            <w:tcW w:w="2263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1.138</w:t>
            </w:r>
          </w:p>
        </w:tc>
        <w:tc>
          <w:tcPr>
            <w:tcW w:w="314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0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3</w:t>
            </w:r>
          </w:p>
        </w:tc>
        <w:tc>
          <w:tcPr>
            <w:tcW w:w="2278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0.036</w:t>
            </w:r>
          </w:p>
        </w:tc>
        <w:tc>
          <w:tcPr>
            <w:tcW w:w="2263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0.917</w:t>
            </w:r>
          </w:p>
        </w:tc>
        <w:tc>
          <w:tcPr>
            <w:tcW w:w="314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0.306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0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4</w:t>
            </w:r>
          </w:p>
        </w:tc>
        <w:tc>
          <w:tcPr>
            <w:tcW w:w="2278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0.032</w:t>
            </w:r>
          </w:p>
        </w:tc>
        <w:tc>
          <w:tcPr>
            <w:tcW w:w="2263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1.031</w:t>
            </w:r>
          </w:p>
        </w:tc>
        <w:tc>
          <w:tcPr>
            <w:tcW w:w="314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0.258</w:t>
            </w:r>
          </w:p>
        </w:tc>
      </w:tr>
    </w:tbl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tr-TR"/>
        </w:rPr>
      </w:pPr>
      <w:r>
        <w:rPr>
          <w:rFonts w:hint="default"/>
          <w:lang w:val="tr-TR"/>
        </w:rPr>
        <w:t>Matrix 2 Results:</w:t>
      </w:r>
    </w:p>
    <w:p>
      <w:pPr>
        <w:jc w:val="both"/>
        <w:rPr>
          <w:rFonts w:hint="default"/>
          <w:lang w:val="tr-TR"/>
        </w:rPr>
      </w:pPr>
    </w:p>
    <w:tbl>
      <w:tblPr>
        <w:tblStyle w:val="1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2454"/>
        <w:gridCol w:w="2455"/>
        <w:gridCol w:w="2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2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Number of Cores</w:t>
            </w:r>
          </w:p>
        </w:tc>
        <w:tc>
          <w:tcPr>
            <w:tcW w:w="245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Elapsed Time(s)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Speed-Up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tr-TR"/>
              </w:rPr>
              <w:t>Efficiency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27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  <w:tc>
          <w:tcPr>
            <w:tcW w:w="245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0.001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27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2</w:t>
            </w:r>
          </w:p>
        </w:tc>
        <w:tc>
          <w:tcPr>
            <w:tcW w:w="245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0.001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27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3</w:t>
            </w:r>
          </w:p>
        </w:tc>
        <w:tc>
          <w:tcPr>
            <w:tcW w:w="245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0.001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27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4</w:t>
            </w:r>
          </w:p>
        </w:tc>
        <w:tc>
          <w:tcPr>
            <w:tcW w:w="245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0.001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1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tr-T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tr-TR"/>
              </w:rPr>
              <w:t>0.250</w:t>
            </w:r>
          </w:p>
        </w:tc>
      </w:tr>
    </w:tbl>
    <w:p>
      <w:pPr>
        <w:jc w:val="both"/>
        <w:rPr>
          <w:rFonts w:hint="default"/>
          <w:lang w:val="tr-TR"/>
        </w:rPr>
      </w:pPr>
    </w:p>
    <w:p>
      <w:pPr>
        <w:jc w:val="both"/>
        <w:rPr>
          <w:rFonts w:hint="default"/>
          <w:lang w:val="tr-TR"/>
        </w:rPr>
      </w:pPr>
    </w:p>
    <w:p>
      <w:pPr>
        <w:jc w:val="both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6186805" cy="1530350"/>
            <wp:effectExtent l="0" t="0" r="4445" b="12700"/>
            <wp:docPr id="2" name="Picture 2" descr="Screenshot from 2023-04-03 01-4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4-03 01-40-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tr-TR"/>
        </w:rPr>
      </w:pPr>
    </w:p>
    <w:p>
      <w:pPr>
        <w:jc w:val="both"/>
        <w:rPr>
          <w:rFonts w:hint="default"/>
          <w:lang w:val="tr-TR"/>
        </w:rPr>
      </w:pPr>
      <w:r>
        <w:rPr>
          <w:rFonts w:hint="default"/>
          <w:lang w:val="tr-TR"/>
        </w:rPr>
        <w:t>Since I got a error with a 1032x1032 dimensional array, I used smaller matrix in this homework.</w:t>
      </w:r>
    </w:p>
    <w:p>
      <w:pPr>
        <w:jc w:val="both"/>
        <w:rPr>
          <w:rFonts w:hint="default"/>
          <w:lang w:val="tr-TR"/>
        </w:rPr>
      </w:pPr>
    </w:p>
    <w:p>
      <w:pPr>
        <w:jc w:val="both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6179185" cy="937895"/>
            <wp:effectExtent l="0" t="0" r="12065" b="14605"/>
            <wp:docPr id="4" name="Picture 4" descr="Screenshot from 2023-04-03 11-09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4-03 11-09-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06D0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AE73E4"/>
    <w:rsid w:val="051A51B8"/>
    <w:rsid w:val="08183C31"/>
    <w:rsid w:val="0F517A28"/>
    <w:rsid w:val="0FFE08AF"/>
    <w:rsid w:val="122D2087"/>
    <w:rsid w:val="1422736C"/>
    <w:rsid w:val="1F301408"/>
    <w:rsid w:val="23E10F23"/>
    <w:rsid w:val="346C3B0B"/>
    <w:rsid w:val="4C72455F"/>
    <w:rsid w:val="54B25E40"/>
    <w:rsid w:val="5911515E"/>
    <w:rsid w:val="66482160"/>
    <w:rsid w:val="6FF33CF2"/>
    <w:rsid w:val="738E1C19"/>
    <w:rsid w:val="7A07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2023-02-27T08:32:00Z</dcterms:created>
  <dc:creator>Lian</dc:creator>
  <cp:lastModifiedBy>WPS_1679606344</cp:lastModifiedBy>
  <dcterms:modified xsi:type="dcterms:W3CDTF">2023-04-03T08:12:55Z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189CCE92E89D4F629FB2AE4F061385B3</vt:lpwstr>
  </property>
</Properties>
</file>